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sz w:val="36"/>
          <w:szCs w:val="36"/>
          <w:rtl w:val="0"/>
        </w:rPr>
        <w:t>ActiveScaffold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gives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stack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too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deep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error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hd w:val="solid" w:color="EEEEEE" w:fill="EEEEE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hd w:val="solid" w:color="EEEEEE" w:fill="EEEEEE"/>
        </w:rPr>
      </w:pPr>
      <w:r>
        <w:rPr>
          <w:rFonts w:ascii="Consolas" w:eastAsia="Consolas" w:hAnsi="Consolas" w:cs="Consolas"/>
          <w:shd w:val="solid" w:color="EEEEEE" w:fill="EEEEEE"/>
          <w:rtl w:val="0"/>
        </w:rPr>
        <w:t>ulimit</w:t>
      </w:r>
      <w:r>
        <w:rPr>
          <w:rFonts w:ascii="Consolas" w:eastAsia="Consolas" w:hAnsi="Consolas" w:cs="Consolas"/>
          <w:shd w:val="solid" w:color="EEEEEE" w:fill="EEEEEE"/>
          <w:rtl w:val="0"/>
        </w:rPr>
        <w:t xml:space="preserve"> -</w:t>
      </w:r>
      <w:r>
        <w:rPr>
          <w:rFonts w:ascii="Consolas" w:eastAsia="Consolas" w:hAnsi="Consolas" w:cs="Consolas"/>
          <w:shd w:val="solid" w:color="EEEEEE" w:fill="EEEEEE"/>
          <w:rtl w:val="0"/>
        </w:rPr>
        <w:t>s</w:t>
      </w:r>
      <w:r>
        <w:rPr>
          <w:rFonts w:ascii="Consolas" w:eastAsia="Consolas" w:hAnsi="Consolas" w:cs="Consolas"/>
          <w:shd w:val="solid" w:color="EEEEEE" w:fill="EEEEEE"/>
          <w:rtl w:val="0"/>
        </w:rPr>
        <w:t xml:space="preserve"> </w:t>
      </w:r>
      <w:r>
        <w:rPr>
          <w:rFonts w:ascii="Consolas" w:eastAsia="Consolas" w:hAnsi="Consolas" w:cs="Consolas"/>
          <w:color w:val="800000"/>
          <w:shd w:val="solid" w:color="EEEEEE" w:fill="EEEEEE"/>
          <w:rtl w:val="0"/>
        </w:rPr>
        <w:t>20000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</w:t>
      </w:r>
      <w:r>
        <w:rPr>
          <w:rtl w:val="0"/>
        </w:rPr>
        <w:t>Ruby</w:t>
      </w:r>
      <w:r>
        <w:rPr>
          <w:rtl w:val="0"/>
        </w:rPr>
        <w:t xml:space="preserve"> </w:t>
      </w:r>
      <w:r>
        <w:rPr>
          <w:rtl w:val="0"/>
        </w:rPr>
        <w:t>uses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stack</w:t>
      </w:r>
      <w:r>
        <w:rPr>
          <w:rtl w:val="0"/>
        </w:rPr>
        <w:t xml:space="preserve"> </w:t>
      </w:r>
      <w:r>
        <w:rPr>
          <w:rtl w:val="0"/>
        </w:rPr>
        <w:t>setting</w:t>
      </w:r>
      <w:r>
        <w:rPr>
          <w:rtl w:val="0"/>
        </w:rPr>
        <w:t xml:space="preserve">.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easily</w:t>
      </w:r>
      <w:r>
        <w:rPr>
          <w:rtl w:val="0"/>
        </w:rPr>
        <w:t xml:space="preserve"> </w:t>
      </w:r>
      <w:r>
        <w:rPr>
          <w:rtl w:val="0"/>
        </w:rPr>
        <w:t>change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Mac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Linux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setting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stack</w:t>
      </w:r>
      <w:r>
        <w:rPr>
          <w:rtl w:val="0"/>
        </w:rPr>
        <w:t xml:space="preserve"> </w:t>
      </w:r>
      <w:r>
        <w:rPr>
          <w:rtl w:val="0"/>
        </w:rPr>
        <w:t>size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1155CC"/>
          <w:u w:val="single"/>
        </w:rPr>
      </w:pP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stackoverflow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questions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/242617/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how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to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increase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stack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size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for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a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ruby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app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recursive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app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getting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stack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level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"http://stackoverflow.com/questions/242617/how-to-increase-stack-size-for-a-ruby-app-recursive-app-getting-stack-level-to"</w:instrText>
      </w:r>
      <w:r>
        <w:fldChar w:fldCharType="separate"/>
      </w:r>
      <w:r>
        <w:rPr>
          <w:color w:val="1155CC"/>
          <w:u w:val="single"/>
          <w:rtl w:val="0"/>
        </w:rPr>
        <w:t>to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Clipped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Extension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not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working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Copy</w:t>
      </w:r>
      <w:r>
        <w:rPr>
          <w:rtl w:val="0"/>
        </w:rPr>
        <w:t xml:space="preserve"> </w:t>
      </w:r>
      <w:r>
        <w:rPr>
          <w:rtl w:val="0"/>
        </w:rPr>
        <w:t>assets</w:t>
      </w:r>
      <w:r>
        <w:rPr>
          <w:rtl w:val="0"/>
        </w:rPr>
        <w:t>.</w:t>
      </w:r>
      <w:r>
        <w:rPr>
          <w:rtl w:val="0"/>
        </w:rPr>
        <w:t>js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https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github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radiant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radiant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clipped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extension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tree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master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public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javascripts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"https://github.com/radiant/radiant-clipped-extension/tree/master/public/javascripts/admin"</w:instrText>
      </w:r>
      <w:r>
        <w:fldChar w:fldCharType="separate"/>
      </w:r>
      <w:r>
        <w:rPr>
          <w:color w:val="1155CC"/>
          <w:u w:val="single"/>
          <w:rtl w:val="0"/>
        </w:rPr>
        <w:t>admin</w:t>
      </w:r>
      <w:r>
        <w:fldChar w:fldCharType="end"/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project</w:t>
      </w:r>
      <w:r>
        <w:rPr>
          <w:rtl w:val="0"/>
        </w:rPr>
        <w:t xml:space="preserve"> </w:t>
      </w:r>
      <w:r>
        <w:rPr>
          <w:rtl w:val="0"/>
        </w:rPr>
        <w:t>folder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solve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issue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