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36"/>
          <w:szCs w:val="36"/>
          <w:rtl w:val="0"/>
        </w:rPr>
        <w:t>Install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Homebrew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usr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bin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ruby</w:t>
      </w:r>
      <w:r>
        <w:rPr>
          <w:sz w:val="24"/>
          <w:szCs w:val="24"/>
          <w:rtl w:val="0"/>
        </w:rPr>
        <w:t xml:space="preserve"> -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 "$(/</w:t>
      </w:r>
      <w:r>
        <w:rPr>
          <w:sz w:val="24"/>
          <w:szCs w:val="24"/>
          <w:rtl w:val="0"/>
        </w:rPr>
        <w:t>usr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bin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curl</w:t>
      </w:r>
      <w:r>
        <w:rPr>
          <w:sz w:val="24"/>
          <w:szCs w:val="24"/>
          <w:rtl w:val="0"/>
        </w:rPr>
        <w:t xml:space="preserve"> -</w:t>
      </w:r>
      <w:r>
        <w:rPr>
          <w:sz w:val="24"/>
          <w:szCs w:val="24"/>
          <w:rtl w:val="0"/>
        </w:rPr>
        <w:t>fksSL</w:t>
      </w:r>
      <w:r>
        <w:rPr>
          <w:sz w:val="24"/>
          <w:szCs w:val="24"/>
          <w:rtl w:val="0"/>
        </w:rPr>
        <w:t xml:space="preserve"> </w:t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raw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github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mxcl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homebrew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master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Library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Contributions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install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_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homebrew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rb</w:t>
      </w:r>
      <w:r>
        <w:fldChar w:fldCharType="end"/>
      </w:r>
      <w:r>
        <w:fldChar w:fldCharType="begin"/>
      </w:r>
      <w:r>
        <w:instrText>HYPERLINK "https://raw.github.com/mxcl/homebrew/master/Library/Contributions/install_homebrew.rb)"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)</w:t>
      </w:r>
      <w:r>
        <w:fldChar w:fldCharType="end"/>
      </w:r>
      <w:r>
        <w:rPr>
          <w:sz w:val="24"/>
          <w:szCs w:val="24"/>
          <w:rtl w:val="0"/>
        </w:rPr>
        <w:t>"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Install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RVM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bash</w:t>
      </w:r>
      <w:r>
        <w:rPr>
          <w:sz w:val="24"/>
          <w:szCs w:val="24"/>
          <w:rtl w:val="0"/>
        </w:rPr>
        <w:t xml:space="preserve"> &lt; &lt;(</w:t>
      </w:r>
      <w:r>
        <w:rPr>
          <w:sz w:val="24"/>
          <w:szCs w:val="24"/>
          <w:rtl w:val="0"/>
        </w:rPr>
        <w:t>curl</w:t>
      </w:r>
      <w:r>
        <w:rPr>
          <w:sz w:val="24"/>
          <w:szCs w:val="24"/>
          <w:rtl w:val="0"/>
        </w:rPr>
        <w:t xml:space="preserve"> -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 </w:t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raw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github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wayneeseguin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rvm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master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binscripts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rvm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installer</w:t>
      </w:r>
      <w:r>
        <w:fldChar w:fldCharType="end"/>
      </w:r>
      <w:r>
        <w:fldChar w:fldCharType="begin"/>
      </w:r>
      <w:r>
        <w:instrText>HYPERLINK "https://raw.github.com/wayneeseguin/rvm/master/binscripts/rvm-installer)"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)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Change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RVM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config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open</w:t>
      </w:r>
      <w:r>
        <w:rPr>
          <w:sz w:val="24"/>
          <w:szCs w:val="24"/>
          <w:rtl w:val="0"/>
        </w:rPr>
        <w:t xml:space="preserve"> “.</w:t>
      </w:r>
      <w:r>
        <w:rPr>
          <w:sz w:val="24"/>
          <w:szCs w:val="24"/>
          <w:rtl w:val="0"/>
        </w:rPr>
        <w:t>bash</w:t>
      </w:r>
      <w:r>
        <w:rPr>
          <w:sz w:val="24"/>
          <w:szCs w:val="24"/>
          <w:rtl w:val="0"/>
        </w:rPr>
        <w:t>_</w:t>
      </w:r>
      <w:r>
        <w:rPr>
          <w:sz w:val="24"/>
          <w:szCs w:val="24"/>
          <w:rtl w:val="0"/>
        </w:rPr>
        <w:t>profile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home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export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PATH</w:t>
      </w:r>
      <w:r>
        <w:rPr>
          <w:sz w:val="24"/>
          <w:szCs w:val="24"/>
          <w:rtl w:val="0"/>
        </w:rPr>
        <w:t>="./</w:t>
      </w:r>
      <w:r>
        <w:rPr>
          <w:sz w:val="24"/>
          <w:szCs w:val="24"/>
          <w:rtl w:val="0"/>
        </w:rPr>
        <w:t>bin</w:t>
      </w:r>
      <w:r>
        <w:rPr>
          <w:sz w:val="24"/>
          <w:szCs w:val="24"/>
          <w:rtl w:val="0"/>
        </w:rPr>
        <w:t>:$</w:t>
      </w:r>
      <w:r>
        <w:rPr>
          <w:sz w:val="24"/>
          <w:szCs w:val="24"/>
          <w:rtl w:val="0"/>
        </w:rPr>
        <w:t>PATH</w:t>
      </w:r>
      <w:r>
        <w:rPr>
          <w:sz w:val="24"/>
          <w:szCs w:val="24"/>
          <w:rtl w:val="0"/>
        </w:rPr>
        <w:t xml:space="preserve">" </w:t>
        <w:br/>
        <w:t>[[ -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 "/</w:t>
      </w:r>
      <w:r>
        <w:rPr>
          <w:sz w:val="24"/>
          <w:szCs w:val="24"/>
          <w:rtl w:val="0"/>
        </w:rPr>
        <w:t>Users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harry</w:t>
      </w:r>
      <w:r>
        <w:rPr>
          <w:sz w:val="24"/>
          <w:szCs w:val="24"/>
          <w:rtl w:val="0"/>
        </w:rPr>
        <w:t>74323/.</w:t>
      </w: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scripts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 xml:space="preserve">" ]] &amp;&amp; </w:t>
      </w:r>
      <w:r>
        <w:rPr>
          <w:sz w:val="24"/>
          <w:szCs w:val="24"/>
          <w:rtl w:val="0"/>
        </w:rPr>
        <w:t>source</w:t>
      </w:r>
      <w:r>
        <w:rPr>
          <w:sz w:val="24"/>
          <w:szCs w:val="24"/>
          <w:rtl w:val="0"/>
        </w:rPr>
        <w:t xml:space="preserve"> "/</w:t>
      </w:r>
      <w:r>
        <w:rPr>
          <w:sz w:val="24"/>
          <w:szCs w:val="24"/>
          <w:rtl w:val="0"/>
        </w:rPr>
        <w:t>Users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harry</w:t>
      </w:r>
      <w:r>
        <w:rPr>
          <w:sz w:val="24"/>
          <w:szCs w:val="24"/>
          <w:rtl w:val="0"/>
        </w:rPr>
        <w:t>74323/.</w:t>
      </w: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scripts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 xml:space="preserve">"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echo</w:t>
      </w:r>
      <w:r>
        <w:rPr>
          <w:sz w:val="24"/>
          <w:szCs w:val="24"/>
          <w:rtl w:val="0"/>
        </w:rPr>
        <w:t xml:space="preserve"> $</w:t>
      </w:r>
      <w:r>
        <w:rPr>
          <w:sz w:val="24"/>
          <w:szCs w:val="24"/>
          <w:rtl w:val="0"/>
        </w:rPr>
        <w:t>USER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check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name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reload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Install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Ruby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install</w:t>
      </w:r>
      <w:r>
        <w:rPr>
          <w:sz w:val="24"/>
          <w:szCs w:val="24"/>
          <w:rtl w:val="0"/>
        </w:rPr>
        <w:t xml:space="preserve"> 1.9.3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Environment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rvm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use</w:t>
      </w:r>
      <w:r>
        <w:rPr>
          <w:sz w:val="24"/>
          <w:szCs w:val="24"/>
          <w:rtl w:val="0"/>
        </w:rPr>
        <w:t xml:space="preserve"> --</w:t>
      </w:r>
      <w:r>
        <w:rPr>
          <w:sz w:val="24"/>
          <w:szCs w:val="24"/>
          <w:rtl w:val="0"/>
        </w:rPr>
        <w:t>create</w:t>
      </w:r>
      <w:r>
        <w:rPr>
          <w:sz w:val="24"/>
          <w:szCs w:val="24"/>
          <w:rtl w:val="0"/>
        </w:rPr>
        <w:t xml:space="preserve"> 1.9.3@[ </w:t>
      </w:r>
      <w:r>
        <w:rPr>
          <w:sz w:val="24"/>
          <w:szCs w:val="24"/>
          <w:rtl w:val="0"/>
        </w:rPr>
        <w:t>project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name</w:t>
      </w:r>
      <w:r>
        <w:rPr>
          <w:sz w:val="24"/>
          <w:szCs w:val="24"/>
          <w:rtl w:val="0"/>
        </w:rPr>
        <w:t xml:space="preserve"> 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env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ruby</w:t>
      </w:r>
      <w:r>
        <w:rPr>
          <w:sz w:val="24"/>
          <w:szCs w:val="24"/>
          <w:rtl w:val="0"/>
        </w:rPr>
        <w:t xml:space="preserve"> -</w:t>
      </w:r>
      <w:r>
        <w:rPr>
          <w:sz w:val="24"/>
          <w:szCs w:val="24"/>
          <w:rtl w:val="0"/>
        </w:rPr>
        <w:t>v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Install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gem</w:t>
      </w:r>
      <w:r>
        <w:rPr>
          <w:rtl w:val="0"/>
        </w:rPr>
        <w:t xml:space="preserve"> </w:t>
      </w:r>
      <w:r>
        <w:rPr>
          <w:rtl w:val="0"/>
        </w:rPr>
        <w:t>install</w:t>
      </w:r>
      <w:r>
        <w:rPr>
          <w:rtl w:val="0"/>
        </w:rPr>
        <w:t xml:space="preserve"> --</w:t>
      </w:r>
      <w:r>
        <w:rPr>
          <w:rtl w:val="0"/>
        </w:rPr>
        <w:t>no</w:t>
      </w:r>
      <w:r>
        <w:rPr>
          <w:rtl w:val="0"/>
        </w:rPr>
        <w:t>-</w:t>
      </w:r>
      <w:r>
        <w:rPr>
          <w:rtl w:val="0"/>
        </w:rPr>
        <w:t>rdoc</w:t>
      </w:r>
      <w:r>
        <w:rPr>
          <w:rtl w:val="0"/>
        </w:rPr>
        <w:t xml:space="preserve"> --</w:t>
      </w:r>
      <w:r>
        <w:rPr>
          <w:rtl w:val="0"/>
        </w:rPr>
        <w:t>no</w:t>
      </w:r>
      <w:r>
        <w:rPr>
          <w:rtl w:val="0"/>
        </w:rPr>
        <w:t>-</w:t>
      </w:r>
      <w:r>
        <w:rPr>
          <w:rtl w:val="0"/>
        </w:rPr>
        <w:t>ri</w:t>
      </w:r>
      <w:r>
        <w:rPr>
          <w:rtl w:val="0"/>
        </w:rPr>
        <w:t xml:space="preserve"> </w:t>
      </w:r>
      <w:r>
        <w:rPr>
          <w:rtl w:val="0"/>
        </w:rPr>
        <w:t>mysql</w:t>
      </w:r>
      <w:r>
        <w:rPr>
          <w:rtl w:val="0"/>
        </w:rPr>
        <w:t xml:space="preserve"> </w:t>
      </w:r>
      <w:r>
        <w:rPr>
          <w:rtl w:val="0"/>
        </w:rPr>
        <w:t>radiant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radiant</w:t>
      </w:r>
      <w:r>
        <w:rPr>
          <w:sz w:val="24"/>
          <w:szCs w:val="24"/>
          <w:rtl w:val="0"/>
        </w:rPr>
        <w:t xml:space="preserve"> --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mysql</w:t>
      </w:r>
      <w:r>
        <w:rPr>
          <w:sz w:val="24"/>
          <w:szCs w:val="24"/>
          <w:rtl w:val="0"/>
        </w:rPr>
        <w:t xml:space="preserve"> [</w:t>
      </w:r>
      <w:r>
        <w:rPr>
          <w:sz w:val="24"/>
          <w:szCs w:val="24"/>
          <w:rtl w:val="0"/>
        </w:rPr>
        <w:t>project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name</w:t>
      </w:r>
      <w:r>
        <w:rPr>
          <w:sz w:val="24"/>
          <w:szCs w:val="24"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Database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create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datebase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locally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Config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edit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config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yml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Initial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  <w:r>
        <w:rPr>
          <w:sz w:val="24"/>
          <w:szCs w:val="24"/>
          <w:rtl w:val="0"/>
        </w:rPr>
        <w:t>bundle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exec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rake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db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>bootstrap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Run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script</w:t>
      </w:r>
      <w:r>
        <w:rPr>
          <w:rtl w:val="0"/>
        </w:rPr>
        <w:t>/</w:t>
      </w:r>
      <w:r>
        <w:rPr>
          <w:rtl w:val="0"/>
        </w:rPr>
        <w:t>server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Exit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Ctrl</w:t>
      </w:r>
      <w:r>
        <w:rPr>
          <w:rtl w:val="0"/>
        </w:rPr>
        <w:t xml:space="preserve"> + </w:t>
      </w:r>
      <w:r>
        <w:rPr>
          <w:rtl w:val="0"/>
        </w:rPr>
        <w:t>c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Re</w:t>
      </w:r>
      <w:r>
        <w:rPr>
          <w:sz w:val="36"/>
          <w:szCs w:val="36"/>
          <w:rtl w:val="0"/>
        </w:rPr>
        <w:t>-</w:t>
      </w:r>
      <w:r>
        <w:rPr>
          <w:sz w:val="36"/>
          <w:szCs w:val="36"/>
          <w:rtl w:val="0"/>
        </w:rPr>
        <w:t>enter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rvm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1.9.3@</w:t>
      </w:r>
      <w:r>
        <w:rPr>
          <w:rtl w:val="0"/>
        </w:rPr>
        <w:t>willandtheindians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