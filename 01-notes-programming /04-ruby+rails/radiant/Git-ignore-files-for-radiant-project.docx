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7.0.0 -->
  <w:body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sz w:val="36"/>
          <w:szCs w:val="36"/>
          <w:rtl w:val="0"/>
        </w:rPr>
        <w:t>Open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git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exclude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setup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file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.</w:t>
      </w:r>
      <w:r>
        <w:rPr>
          <w:rtl w:val="0"/>
        </w:rPr>
        <w:t>git</w:t>
      </w:r>
      <w:r>
        <w:rPr>
          <w:rtl w:val="0"/>
        </w:rPr>
        <w:t>/</w:t>
      </w:r>
      <w:r>
        <w:rPr>
          <w:rtl w:val="0"/>
        </w:rPr>
        <w:t>info</w:t>
      </w:r>
      <w:r>
        <w:rPr>
          <w:rtl w:val="0"/>
        </w:rPr>
        <w:t>/</w:t>
      </w:r>
      <w:r>
        <w:rPr>
          <w:rtl w:val="0"/>
        </w:rPr>
        <w:t>exclude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36"/>
          <w:szCs w:val="36"/>
        </w:rPr>
      </w:pPr>
      <w:r>
        <w:rPr>
          <w:sz w:val="36"/>
          <w:szCs w:val="36"/>
          <w:rtl w:val="0"/>
        </w:rPr>
        <w:t>Setup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exclude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/</w:t>
      </w:r>
      <w:r>
        <w:rPr>
          <w:rtl w:val="0"/>
        </w:rPr>
        <w:t>config</w:t>
      </w:r>
      <w:r>
        <w:rPr>
          <w:rtl w:val="0"/>
        </w:rPr>
        <w:t>/*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/</w:t>
      </w:r>
      <w:r>
        <w:rPr>
          <w:rtl w:val="0"/>
        </w:rPr>
        <w:t>tmp</w:t>
      </w:r>
      <w:r>
        <w:rPr>
          <w:rtl w:val="0"/>
        </w:rPr>
        <w:t>/*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exclude</w:t>
      </w:r>
      <w:r>
        <w:rPr>
          <w:rtl w:val="0"/>
        </w:rPr>
        <w:t xml:space="preserve"> </w:t>
      </w:r>
      <w:r>
        <w:rPr>
          <w:rtl w:val="0"/>
        </w:rPr>
        <w:t>config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temp</w:t>
      </w:r>
      <w:r>
        <w:rPr>
          <w:rtl w:val="0"/>
        </w:rPr>
        <w:t xml:space="preserve"> </w:t>
      </w:r>
      <w:r>
        <w:rPr>
          <w:rtl w:val="0"/>
        </w:rPr>
        <w:t>files</w:t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rtl w:val="0"/>
        </w:rPr>
        <w:t>radiant</w:t>
      </w:r>
      <w:r>
        <w:rPr>
          <w:rtl w:val="0"/>
        </w:rPr>
        <w:t xml:space="preserve"> </w:t>
      </w:r>
      <w:r>
        <w:rPr>
          <w:rtl w:val="0"/>
        </w:rPr>
        <w:t>project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0" w:line="276" w:lineRule="auto"/>
      <w:ind w:left="0" w:right="0" w:firstLine="0"/>
      <w:jc w:val="left"/>
    </w:pPr>
    <w:rPr>
      <w:rFonts w:ascii="Arial" w:eastAsia="Arial" w:hAnsi="Arial" w:cs="Arial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480" w:after="120" w:lineRule="auto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360" w:after="80" w:lineRule="auto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80" w:after="80" w:lineRule="auto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40" w:lineRule="auto"/>
    </w:pPr>
    <w:rPr>
      <w:i/>
      <w:iCs/>
      <w:color w:val="666666"/>
      <w:sz w:val="22"/>
      <w:szCs w:val="22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20" w:after="40" w:lineRule="auto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00" w:after="40" w:lineRule="auto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480" w:after="12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before="360" w:after="8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